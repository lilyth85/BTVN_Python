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Huyenpt27</w:t>
      </w:r>
    </w:p>
    <w:p>
      <w:r>
        <w:t>Đổi máy tính cá nhân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